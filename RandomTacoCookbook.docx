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sz w:val="48"/>
        </w:rPr>
        <w:t>Random Taco Cookbook</w:t>
      </w:r>
    </w:p>
    <w:p>
      <w:r>
        <w:drawing>
          <wp:inline xmlns:a="http://schemas.openxmlformats.org/drawingml/2006/main" xmlns:pic="http://schemas.openxmlformats.org/drawingml/2006/picture">
            <wp:extent cx="5080000" cy="5080000"/>
            <wp:docPr id="1" name="Picture 1"/>
            <wp:cNvGraphicFramePr>
              <a:graphicFrameLocks noChangeAspect="1"/>
            </wp:cNvGraphicFramePr>
            <a:graphic>
              <a:graphicData uri="http://schemas.openxmlformats.org/drawingml/2006/picture">
                <pic:pic>
                  <pic:nvPicPr>
                    <pic:cNvPr id="0" name="tacopic2.jpg"/>
                    <pic:cNvPicPr/>
                  </pic:nvPicPr>
                  <pic:blipFill>
                    <a:blip r:embed="rId9"/>
                    <a:stretch>
                      <a:fillRect/>
                    </a:stretch>
                  </pic:blipFill>
                  <pic:spPr>
                    <a:xfrm>
                      <a:off x="0" y="0"/>
                      <a:ext cx="5080000" cy="5080000"/>
                    </a:xfrm>
                    <a:prstGeom prst="rect"/>
                  </pic:spPr>
                </pic:pic>
              </a:graphicData>
            </a:graphic>
          </wp:inline>
        </w:drawing>
      </w:r>
    </w:p>
    <w:p>
      <w:pPr>
        <w:pStyle w:val="Heading1"/>
      </w:pPr>
      <w:r>
        <w:t>Credits:</w:t>
        <w:br/>
      </w:r>
    </w:p>
    <w:p>
      <w:r>
        <w:t>Taco Image: Photo by Tai's Captures on Unsplash</w:t>
        <w:br/>
        <w:t>Taco Recipes From: https://taco-1150.herokuapp.com/random/?full_taco=true</w:t>
        <w:br/>
        <w:t>Code By: Laura Pankow</w:t>
        <w:br/>
      </w:r>
    </w:p>
    <w:p>
      <w:r>
        <w:br w:type="page"/>
      </w:r>
    </w:p>
    <w:p>
      <w:pPr>
        <w:pStyle w:val="Title"/>
      </w:pPr>
      <w:r>
        <w:rPr>
          <w:sz w:val="48"/>
        </w:rPr>
        <w:t>Bulgar Black Bean Filling with Drunken Green Beans and Pickled Vegetables</w:t>
      </w:r>
    </w:p>
    <w:p>
      <w:pPr>
        <w:pStyle w:val="Heading1"/>
      </w:pPr>
      <w:r>
        <w:t>Zaatar</w:t>
        <w:br/>
      </w:r>
    </w:p>
    <w:p>
      <w:r>
        <w:t>Zaatar</w:t>
        <w:br/>
        <w:t>======</w:t>
        <w:br/>
        <w:br/>
        <w:t>_A.k.a. za‘tar, za’atar, zattr, etc._</w:t>
        <w:br/>
        <w:br/>
        <w:t>Zaatar is a thyme-based Middle Eastern seasoning that adapts well to tacos. It has a pleasantly dry, faintly sour/bitter flavor. It goes well on savory bases like squash and lamb, and combines with other sour seasonings like lemon juice and radish.</w:t>
        <w:br/>
        <w:br/>
        <w:t>There are many kinds of zaatar, some quite different; this recipe is representative, not definitive.</w:t>
        <w:br/>
        <w:br/>
        <w:t>* 4 units thyme</w:t>
        <w:br/>
        <w:t>* 2 units oregano</w:t>
        <w:br/>
        <w:t>* 2 units sesame seeds</w:t>
        <w:br/>
        <w:t>* 0–1 unit salt</w:t>
        <w:br/>
        <w:t>* 1 unit sumac (to be found at a Lebanese or Syrian market, or at a yuppie grocery; in a pinch, lemon zest can substitute)</w:t>
        <w:br/>
        <w:t>* Other herbs to taste: fennel pollen, marjoram, cumin, etc.</w:t>
        <w:br/>
        <w:t>* Optional: trace olive oil or lemon juice as a binder (but not if you plan to store it)</w:t>
        <w:br/>
        <w:br/>
        <w:t>Toast the sesame seeds. Grind all ingredients together using any method, stopping when the mixture is not too fine to pick up by pinching.</w:t>
        <w:br/>
        <w:br/>
        <w:t>May be added to meat during cooking, or sprinkled over a finshied taco.</w:t>
        <w:br/>
        <w:br/>
        <w:t>The latest theories have not ruled out the possibility of a zaatar mole.</w:t>
        <w:br/>
      </w:r>
    </w:p>
    <w:p>
      <w:pPr>
        <w:pStyle w:val="Heading1"/>
      </w:pPr>
      <w:r>
        <w:t>Pickled Vegetables</w:t>
        <w:br/>
      </w:r>
    </w:p>
    <w:p>
      <w:r>
        <w:t>Pickled Vegetables</w:t>
        <w:br/>
        <w:t>==================</w:t>
        <w:br/>
        <w:br/>
        <w:t>__Whisk:__</w:t>
        <w:br/>
        <w:br/>
        <w:t>* 1/4 cup rice vinegar</w:t>
        <w:br/>
        <w:t>* 2 teaspoons sugar</w:t>
        <w:br/>
        <w:t>* 1 teaspoon soy sauce</w:t>
        <w:br/>
        <w:t>* 1 teaspoon fish sauce</w:t>
        <w:br/>
        <w:t>* Some red pepper flakes</w:t>
        <w:br/>
        <w:br/>
        <w:t>__Then toss in some sliced vegetables. Suggestions include:__</w:t>
        <w:br/>
        <w:br/>
        <w:t>* cucumbers</w:t>
        <w:br/>
        <w:t>* carrots</w:t>
        <w:br/>
        <w:t>* onions</w:t>
        <w:br/>
        <w:t>* radishes</w:t>
        <w:br/>
        <w:br/>
        <w:t>Mix, cover and chill in fridge for at least 30 minutes before using.</w:t>
        <w:br/>
      </w:r>
    </w:p>
    <w:p>
      <w:pPr>
        <w:pStyle w:val="Heading1"/>
      </w:pPr>
      <w:r>
        <w:t>Drunken Green Beans</w:t>
        <w:br/>
      </w:r>
    </w:p>
    <w:p>
      <w:r>
        <w:t>Drunken Green Beans</w:t>
        <w:br/>
        <w:t>===================</w:t>
        <w:br/>
        <w:br/>
        <w:t>Green beans are fine. Green beans cooked in beer are better. Maybe even the best.</w:t>
        <w:br/>
        <w:br/>
        <w:t>* 1 Surly fist full of green beans</w:t>
        <w:br/>
        <w:t>* half a beer</w:t>
        <w:br/>
        <w:t>* quarter cup vegetable broth</w:t>
        <w:br/>
        <w:t>* 2 cloves garlic</w:t>
        <w:br/>
        <w:t>* 1 Tbsp olive oil</w:t>
        <w:br/>
        <w:t>* some salt, whatever</w:t>
        <w:br/>
        <w:br/>
        <w:t xml:space="preserve">First peel and dice the garlic and sauté it in the olive oil. Before it gets all burned and ruined, add the beer and vegetable broth. </w:t>
        <w:br/>
        <w:t xml:space="preserve">  </w:t>
        <w:br/>
        <w:t>As the liquid comes to a boil, cut the green beans up. Add the green beans and a pinch of salt and let them simmer for about five minutes. If you like your beans on the softer side you can let it go a little longer. But the trick is to pull them right after the color starts to turn and you've just made a delicious addition to any taco.</w:t>
        <w:br/>
      </w:r>
    </w:p>
    <w:p>
      <w:pPr>
        <w:pStyle w:val="Heading1"/>
      </w:pPr>
      <w:r>
        <w:t>Bulgar Black Bean Filling</w:t>
        <w:br/>
      </w:r>
    </w:p>
    <w:p>
      <w:r>
        <w:t>Bulgar Black Bean Filling</w:t>
        <w:br/>
        <w:t>=========================</w:t>
        <w:br/>
        <w:br/>
        <w:t>This is a quick and easy vegetarian substitute for a ground beef-like texture without using a soy substitute.</w:t>
        <w:br/>
        <w:br/>
        <w:t>* 1 cup cooked, strained bulgar</w:t>
        <w:br/>
        <w:t>* 1/3 cup cooked black beans (or canned), rinsed and strained.</w:t>
        <w:br/>
        <w:br/>
        <w:t xml:space="preserve">Mix bulgar and black beans together. For better texture, slightly mash the black beans. Add your choice of seasonings to taste and serve. </w:t>
        <w:br/>
        <w:br/>
      </w:r>
    </w:p>
    <w:p>
      <w:pPr>
        <w:pStyle w:val="Heading1"/>
      </w:pPr>
      <w:r>
        <w:t>Fresh Corn Tortillas</w:t>
        <w:br/>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p>
    <w:p>
      <w:r>
        <w:br w:type="page"/>
      </w:r>
    </w:p>
    <w:p>
      <w:pPr>
        <w:pStyle w:val="Title"/>
      </w:pPr>
      <w:r>
        <w:rPr>
          <w:sz w:val="48"/>
        </w:rPr>
        <w:t>Lightly Seasoned Beef with Veggies for Fish Tacos and Phoning it in Pico de Gallo</w:t>
      </w:r>
    </w:p>
    <w:p>
      <w:pPr>
        <w:pStyle w:val="Heading1"/>
      </w:pPr>
      <w:r>
        <w:t>Quick and Dirty Spice Mix</w:t>
        <w:br/>
      </w:r>
    </w:p>
    <w:p>
      <w:r>
        <w:t>Quick and Dirty Spice Mix</w:t>
        <w:br/>
        <w:t>=========================</w:t>
        <w:br/>
        <w:br/>
        <w:t>I’m not going to make a lot of big assumptions here. You own a skillet of some sort. You have some jars of jankity-ass spices from who-knows-when. You want to eat some tacos within the next, like, fifteen minutes. I got you covered, bachelor(ette).</w:t>
        <w:br/>
        <w:br/>
        <w:t>* 2 Tbsp all-purpose flour</w:t>
        <w:br/>
        <w:t>* 2 1/2 tsp. chili powder</w:t>
        <w:br/>
        <w:t>* 3/4 tsp. onion powder (or 1 1/2 tsp. minced yellow onion)</w:t>
        <w:br/>
        <w:t>* 1 1/4 tsp. salt</w:t>
        <w:br/>
        <w:t>* 1 tsp. paprika</w:t>
        <w:br/>
        <w:t>* 3/4 tsp beef bouillon powder</w:t>
        <w:br/>
        <w:t>* 1/4 tsp. granulated sugar</w:t>
        <w:br/>
        <w:t>* 1/4 tsp. cayenne pepper</w:t>
        <w:br/>
        <w:t>* 1/4 tsp. garlic powder</w:t>
        <w:br/>
        <w:t>* 1 tsp. cumin</w:t>
        <w:br/>
        <w:br/>
        <w:t>Put all this in something with a lid, add 3/4 cup of water, and shake it. Brown a pound of ground beef, then pour the whole situation in there. Stir. Cook it down until it looks like you only put in half a cup of water. You have tacos now.</w:t>
        <w:br/>
        <w:br/>
        <w:t>Vegetarians</w:t>
        <w:br/>
        <w:t>-----------</w:t>
        <w:br/>
        <w:br/>
        <w:t>I’ve made this with that soy protein “ground beef” and it does not _surprisingly_ taste like someone put spices on a stack of cheap bar coasters and ran it all through a blender. (Vegetable) oil the skillet when you’re dealing with that stuff, unless you’re looking for excuses to buy a new one.</w:t>
        <w:br/>
        <w:br/>
        <w:t>If you leave out the bouillon for the sake of doing things vegan-style you’ll probably want to nudge up the salt a little.</w:t>
        <w:br/>
      </w:r>
    </w:p>
    <w:p>
      <w:pPr>
        <w:pStyle w:val="Heading1"/>
      </w:pPr>
      <w:r>
        <w:t>Phoning it in Pico de Gallo</w:t>
        <w:br/>
      </w:r>
    </w:p>
    <w:p>
      <w:r>
        <w:t>Phoning it in Pico de Gallo</w:t>
        <w:br/>
        <w:t>===========================</w:t>
        <w:br/>
        <w:br/>
        <w:t>_Super Quick &amp; Easy Pico_</w:t>
        <w:br/>
        <w:br/>
        <w:br/>
        <w:t>* 1 pint grape tomatoes, quartered (make your kids do this part)</w:t>
        <w:br/>
        <w:t>* 3 tablespoons finely chopped white onion</w:t>
        <w:br/>
        <w:t>* Coarse salt</w:t>
        <w:br/>
        <w:t>* Squeeze of lime</w:t>
        <w:br/>
        <w:t>* As many finely chopped red (or green) jalapeños as you want (optional)</w:t>
        <w:br/>
        <w:br/>
        <w:t>Combine the tomatoes, cilantro and onion together in a bowl. Season to taste with salt and lime.</w:t>
        <w:br/>
        <w:br/>
        <w:t>Reserve some of this mixture for kids, and then add as much jalapeño as you like to the remaining mixture for the non wimps.</w:t>
        <w:br/>
      </w:r>
    </w:p>
    <w:p>
      <w:pPr>
        <w:pStyle w:val="Heading1"/>
      </w:pPr>
      <w:r>
        <w:t>Veggies for Fish Tacos</w:t>
        <w:br/>
      </w:r>
    </w:p>
    <w:p>
      <w:r>
        <w:t>Veggies for Fish Tacos</w:t>
        <w:br/>
        <w:t>======================</w:t>
        <w:br/>
        <w:br/>
        <w:t>Fish tacos are a special breed, requiring different vegetable options.</w:t>
        <w:br/>
        <w:br/>
        <w:t>__Assemble your veg from the following options:__</w:t>
        <w:br/>
        <w:br/>
        <w:t>* Cabbage, purple, shredded</w:t>
        <w:br/>
        <w:t>* Cabbage, other shades, shredded</w:t>
        <w:br/>
        <w:t>* Radishes, sliced into thin slices</w:t>
        <w:br/>
        <w:t>* Red peppers, diced</w:t>
        <w:br/>
        <w:t>* Cherry tomatoes, sliced (if you're a heathen)</w:t>
        <w:br/>
        <w:t>* Cilantro, if it doesn't taste like soap to you</w:t>
        <w:br/>
        <w:br/>
        <w:t>And one requirement:</w:t>
        <w:br/>
        <w:t>* Limes, sliced for juicing over tacos.</w:t>
        <w:br/>
        <w:br/>
        <w:t>Place out your selections and assemble into your taco. Then squeeze a lime over the top.</w:t>
        <w:br/>
      </w:r>
    </w:p>
    <w:p>
      <w:pPr>
        <w:pStyle w:val="Heading1"/>
      </w:pPr>
      <w:r>
        <w:t>Lightly Seasoned Beef</w:t>
        <w:br/>
      </w:r>
    </w:p>
    <w:p>
      <w:r>
        <w:t>Lightly Seasoned Beef</w:t>
        <w:br/>
        <w:t>=====================</w:t>
        <w:br/>
        <w:br/>
        <w:t>* 500 g ground beef or chopped steak</w:t>
        <w:br/>
        <w:t>* 20 g black cumin seed, ground</w:t>
        <w:br/>
        <w:t>* 2 cloves garlic</w:t>
        <w:br/>
        <w:t>* 15 ml white wine</w:t>
        <w:br/>
        <w:t>* 4 g salt if wine is unsalted</w:t>
        <w:br/>
        <w:t>* oil to coat the pan</w:t>
        <w:br/>
        <w:br/>
        <w:t>1. Heat oil in the pan.</w:t>
        <w:br/>
        <w:t>2. Toss in the garlic, and the beef on top of that.</w:t>
        <w:br/>
        <w:t>3. Add the cumin. Brown the beef.</w:t>
        <w:br/>
        <w:t>4. Use the splash of wine to loosen anything stuck to the pan.</w:t>
        <w:br/>
        <w:br/>
        <w:t>Perfect, lightly seasoned taco meat.</w:t>
        <w:br/>
      </w:r>
    </w:p>
    <w:p>
      <w:pPr>
        <w:pStyle w:val="Heading1"/>
      </w:pPr>
      <w:r>
        <w:t>Fresh Corn Tortillas</w:t>
        <w:br/>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p>
    <w:p>
      <w:r>
        <w:br w:type="page"/>
      </w:r>
    </w:p>
    <w:p>
      <w:pPr>
        <w:pStyle w:val="Title"/>
      </w:pPr>
      <w:r>
        <w:rPr>
          <w:sz w:val="48"/>
        </w:rPr>
        <w:t>Baked Tilapia with Traditional Taco Mixins and Guacamole (Simple)</w:t>
      </w:r>
    </w:p>
    <w:p>
      <w:pPr>
        <w:pStyle w:val="Heading1"/>
      </w:pPr>
      <w:r>
        <w:t>Quick and Dirty Spice Mix</w:t>
        <w:br/>
      </w:r>
    </w:p>
    <w:p>
      <w:r>
        <w:t>Quick and Dirty Spice Mix</w:t>
        <w:br/>
        <w:t>=========================</w:t>
        <w:br/>
        <w:br/>
        <w:t>I’m not going to make a lot of big assumptions here. You own a skillet of some sort. You have some jars of jankity-ass spices from who-knows-when. You want to eat some tacos within the next, like, fifteen minutes. I got you covered, bachelor(ette).</w:t>
        <w:br/>
        <w:br/>
        <w:t>* 2 Tbsp all-purpose flour</w:t>
        <w:br/>
        <w:t>* 2 1/2 tsp. chili powder</w:t>
        <w:br/>
        <w:t>* 3/4 tsp. onion powder (or 1 1/2 tsp. minced yellow onion)</w:t>
        <w:br/>
        <w:t>* 1 1/4 tsp. salt</w:t>
        <w:br/>
        <w:t>* 1 tsp. paprika</w:t>
        <w:br/>
        <w:t>* 3/4 tsp beef bouillon powder</w:t>
        <w:br/>
        <w:t>* 1/4 tsp. granulated sugar</w:t>
        <w:br/>
        <w:t>* 1/4 tsp. cayenne pepper</w:t>
        <w:br/>
        <w:t>* 1/4 tsp. garlic powder</w:t>
        <w:br/>
        <w:t>* 1 tsp. cumin</w:t>
        <w:br/>
        <w:br/>
        <w:t>Put all this in something with a lid, add 3/4 cup of water, and shake it. Brown a pound of ground beef, then pour the whole situation in there. Stir. Cook it down until it looks like you only put in half a cup of water. You have tacos now.</w:t>
        <w:br/>
        <w:br/>
        <w:t>Vegetarians</w:t>
        <w:br/>
        <w:t>-----------</w:t>
        <w:br/>
        <w:br/>
        <w:t>I’ve made this with that soy protein “ground beef” and it does not _surprisingly_ taste like someone put spices on a stack of cheap bar coasters and ran it all through a blender. (Vegetable) oil the skillet when you’re dealing with that stuff, unless you’re looking for excuses to buy a new one.</w:t>
        <w:br/>
        <w:br/>
        <w:t>If you leave out the bouillon for the sake of doing things vegan-style you’ll probably want to nudge up the salt a little.</w:t>
        <w:br/>
      </w:r>
    </w:p>
    <w:p>
      <w:pPr>
        <w:pStyle w:val="Heading1"/>
      </w:pPr>
      <w:r>
        <w:t>Guacamole (Simple)</w:t>
        <w:br/>
      </w:r>
    </w:p>
    <w:p>
      <w:r>
        <w:t>Guacamole (Simple)</w:t>
        <w:br/>
        <w:t>=========</w:t>
        <w:br/>
        <w:br/>
        <w:t>If you're not in the mood to be fussy, this could be considered a minimum-viable guacamole recipe.</w:t>
        <w:br/>
        <w:br/>
        <w:t>* 2 ripe avocados</w:t>
        <w:br/>
        <w:t>* 2-4 limes, depending on juiciness, delivering 2-4T of lime juice</w:t>
        <w:br/>
        <w:t>* 1 diced tomato (seeded if it's a big one)</w:t>
        <w:br/>
        <w:t>* salt (to taste)</w:t>
        <w:br/>
        <w:t>* hot sauce (to taste; Frank's Red Hot is a standard, but go with what you like)</w:t>
        <w:br/>
        <w:br/>
        <w:t>1. Scoop the avocado meat into a bowl and mash them with a fork. Leave it a bit lumpy as we will do more stirring in a bit and we don't want to over-work them.</w:t>
        <w:br/>
        <w:t>2. Add the chopped tomato.</w:t>
        <w:br/>
        <w:t>3. Add the lime juice; hold some back for later adjustment).</w:t>
        <w:br/>
        <w:t>4. Add ½t salt.</w:t>
        <w:br/>
        <w:t>5. Add 2T hot sauce.</w:t>
        <w:br/>
        <w:t>6. Stir with the fork again.</w:t>
        <w:br/>
        <w:t>7. Taste.</w:t>
        <w:br/>
        <w:t>8. Adjust salt/lime/hot sauce as desired.</w:t>
        <w:br/>
        <w:br/>
        <w:t>This recipe will support one average-size bag of chips, so adjust quantities based on expectations.</w:t>
        <w:br/>
      </w:r>
    </w:p>
    <w:p>
      <w:pPr>
        <w:pStyle w:val="Heading1"/>
      </w:pPr>
      <w:r>
        <w:t>Traditional Taco Mixins</w:t>
        <w:br/>
      </w:r>
    </w:p>
    <w:p>
      <w:r>
        <w:t>Traditional Taco Mixins</w:t>
        <w:br/>
        <w:t>(makes about 20 servings)</w:t>
        <w:br/>
        <w:br/>
        <w:t>- 1 (16 ounce) container sour cream</w:t>
        <w:br/>
        <w:t>- 1/4 head iceberg lettuce (rinsed, dried, shredded)</w:t>
        <w:br/>
        <w:t>- 1 cup shredded cheddar cheese</w:t>
        <w:br/>
        <w:t>- 3 diced tomatoes</w:t>
        <w:br/>
        <w:t>- 1 (2.25 ounce) can black olives, drained</w:t>
        <w:br/>
        <w:br/>
        <w:t xml:space="preserve">Add ingredients to tacos in layers. </w:t>
        <w:br/>
        <w:br/>
        <w:br/>
        <w:br/>
      </w:r>
    </w:p>
    <w:p>
      <w:pPr>
        <w:pStyle w:val="Heading1"/>
      </w:pPr>
      <w:r>
        <w:t>Baked Tilapia</w:t>
        <w:br/>
      </w:r>
    </w:p>
    <w:p>
      <w:r>
        <w:t>Baked Tilapia</w:t>
        <w:br/>
        <w:t>=============</w:t>
        <w:br/>
        <w:br/>
        <w:t>Oven fried fish for when you think you want to pretend you're eating healthier.</w:t>
        <w:br/>
        <w:br/>
        <w:t>* 1 pound mild fish (I usually use tilapia)</w:t>
        <w:br/>
        <w:t>* 1 cup masa</w:t>
        <w:br/>
        <w:t>* 2 tsp salt</w:t>
        <w:br/>
        <w:t>* 1/2 to 1 tsp cayenne</w:t>
        <w:br/>
        <w:t>* 2 tsp paprika</w:t>
        <w:br/>
        <w:t>* 2 tsps chili powder</w:t>
        <w:br/>
        <w:t>* 2 tsps garlic powder</w:t>
        <w:br/>
        <w:t>* 1/2 to 1 tsp black pepper (to taste)</w:t>
        <w:br/>
        <w:t>* olive oil</w:t>
        <w:br/>
        <w:br/>
        <w:br/>
        <w:t>1. Preheat oven to 400 degrees.</w:t>
        <w:br/>
        <w:t>2. Mix dry ingredients in a bowl to make the coating for the fish.</w:t>
        <w:br/>
        <w:t xml:space="preserve">3. Cut fish into slices or chunks, as your taste desires. </w:t>
        <w:br/>
        <w:t>4. Drizzle olive oil over cut fish, and dip fish into breading.</w:t>
        <w:br/>
        <w:t>5. Bake for 8ish minutes and finish, if you can, under the broiler.</w:t>
        <w:br/>
      </w:r>
    </w:p>
    <w:p>
      <w:pPr>
        <w:pStyle w:val="Heading1"/>
      </w:pPr>
      <w:r>
        <w:t>Fresh Corn Tortillas</w:t>
        <w:br/>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